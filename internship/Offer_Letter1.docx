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Offer letter</w:t>
      </w:r>
    </w:p>
    <w:p>
      <w:r>
        <w:t>Date: 2023-12-15</w:t>
      </w:r>
    </w:p>
    <w:p>
      <w:r>
        <w:t>Dear 1,</w:t>
      </w:r>
    </w:p>
    <w:p>
      <w:r>
        <w:t>We at 1 are delighted to inform you that you have been selected to our company as a surya. Your joining date is yadavsurya719@gmil.com and you have to report to the office at 9:00 AM. Your salary will be 2023-12-08 per month.</w:t>
      </w:r>
    </w:p>
    <w:p>
      <w:r>
        <w:t>Regards,</w:t>
      </w:r>
    </w:p>
    <w:p>
      <w:r>
        <w:t>6303771746[HR], Pragmatiq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